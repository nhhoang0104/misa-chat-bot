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BỘ ĐỀ KIỂM TRA</w:t>
      </w:r>
    </w:p>
    <w:p>
      <w:r>
        <w:t>Số câu hỏi: 2</w:t>
      </w:r>
    </w:p>
    <w:p>
      <w:r>
        <w:t>Loại đề: trắc nghiệm</w:t>
      </w:r>
    </w:p>
    <w:p/>
    <w:p>
      <w:r>
        <w:rPr>
          <w:b/>
        </w:rPr>
        <w:t xml:space="preserve">Câu 1: </w:t>
      </w:r>
      <w:r>
        <w:t>Trong Visual Studio Code, tổ hợp phím nào được sử dụng để di chuyển dòng hiện tại lên trên?</w:t>
      </w:r>
    </w:p>
    <w:p>
      <w:r>
        <w:t xml:space="preserve">   A. Ctrl + Shift + ↑</w:t>
      </w:r>
    </w:p>
    <w:p>
      <w:r>
        <w:t xml:space="preserve">   B. Alt + ↑</w:t>
      </w:r>
    </w:p>
    <w:p>
      <w:r>
        <w:t xml:space="preserve">   C. Ctrl + Alt + ↑</w:t>
      </w:r>
    </w:p>
    <w:p>
      <w:r>
        <w:t xml:space="preserve">   D. Shift + Alt + ↑</w:t>
      </w:r>
    </w:p>
    <w:p>
      <w:r>
        <w:rPr>
          <w:b/>
        </w:rPr>
        <w:t xml:space="preserve">Đáp án: </w:t>
      </w:r>
      <w:r>
        <w:t>Alt + ↑</w:t>
      </w:r>
    </w:p>
    <w:p>
      <w:r>
        <w:rPr>
          <w:i/>
        </w:rPr>
        <w:t xml:space="preserve">Giải thích: </w:t>
      </w:r>
      <w:r>
        <w:t>Tổ hợp phím Alt + ↑ được sử dụng để di chuyển dòng hiện tại lên trên trong Visual Studio Code.</w:t>
      </w:r>
    </w:p>
    <w:p/>
    <w:p>
      <w:r>
        <w:rPr>
          <w:b/>
        </w:rPr>
        <w:t xml:space="preserve">Câu 2: </w:t>
      </w:r>
      <w:r>
        <w:t>Trong Visual Studio Code, tổ hợp phím nào cho phép bạn mở nhanh một file?</w:t>
      </w:r>
    </w:p>
    <w:p>
      <w:r>
        <w:t xml:space="preserve">   A. Ctrl + P</w:t>
      </w:r>
    </w:p>
    <w:p>
      <w:r>
        <w:t xml:space="preserve">   B. Ctrl + Shift + P</w:t>
      </w:r>
    </w:p>
    <w:p>
      <w:r>
        <w:t xml:space="preserve">   C. Ctrl + O</w:t>
      </w:r>
    </w:p>
    <w:p>
      <w:r>
        <w:t xml:space="preserve">   D. Ctrl + Shift + O</w:t>
      </w:r>
    </w:p>
    <w:p>
      <w:r>
        <w:rPr>
          <w:b/>
        </w:rPr>
        <w:t xml:space="preserve">Đáp án: </w:t>
      </w:r>
      <w:r>
        <w:t>Ctrl + P</w:t>
      </w:r>
    </w:p>
    <w:p>
      <w:r>
        <w:rPr>
          <w:i/>
        </w:rPr>
        <w:t xml:space="preserve">Giải thích: </w:t>
      </w:r>
      <w:r>
        <w:t>Tổ hợp phím Ctrl + P cho phép mở nhanh một file trong Visual Studio Code.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